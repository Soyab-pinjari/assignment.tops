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896C6" w14:textId="77777777" w:rsidR="003E3DB4" w:rsidRPr="003D3394" w:rsidRDefault="00284635">
      <w:pPr>
        <w:pStyle w:val="Title"/>
        <w:rPr>
          <w:b/>
          <w:bCs/>
          <w:color w:val="000000" w:themeColor="text1"/>
        </w:rPr>
      </w:pPr>
      <w:r w:rsidRPr="003D3394">
        <w:rPr>
          <w:b/>
          <w:bCs/>
          <w:color w:val="000000" w:themeColor="text1"/>
        </w:rPr>
        <w:t>HTML Theory Assignment</w:t>
      </w:r>
    </w:p>
    <w:p w14:paraId="5D7D2AE1" w14:textId="77777777" w:rsidR="003E3DB4" w:rsidRPr="00284635" w:rsidRDefault="00284635" w:rsidP="00F62553">
      <w:pPr>
        <w:rPr>
          <w:b/>
          <w:bCs/>
          <w:sz w:val="24"/>
          <w:szCs w:val="24"/>
        </w:rPr>
      </w:pPr>
      <w:r w:rsidRPr="00284635">
        <w:rPr>
          <w:b/>
          <w:bCs/>
          <w:sz w:val="24"/>
          <w:szCs w:val="24"/>
        </w:rPr>
        <w:t>Question 1: Define HTML. What is the purpose of HTML in web development?</w:t>
      </w:r>
    </w:p>
    <w:p w14:paraId="63E23DC3" w14:textId="77777777" w:rsidR="00F62553" w:rsidRDefault="00284635" w:rsidP="0016359B">
      <w:pPr>
        <w:pStyle w:val="ListParagraph"/>
        <w:numPr>
          <w:ilvl w:val="0"/>
          <w:numId w:val="11"/>
        </w:numPr>
        <w:spacing w:line="360" w:lineRule="auto"/>
      </w:pPr>
      <w:r>
        <w:t xml:space="preserve">HTML (HyperText Markup Language) is the standard markup language used to create and structure web pages. It provides the basic framework for websites by </w:t>
      </w:r>
      <w:r>
        <w:t>defin</w:t>
      </w:r>
    </w:p>
    <w:p w14:paraId="2072A1E9" w14:textId="0DBE9837" w:rsidR="00AC4444" w:rsidRDefault="00284635" w:rsidP="0016359B">
      <w:pPr>
        <w:pStyle w:val="ListParagraph"/>
        <w:numPr>
          <w:ilvl w:val="0"/>
          <w:numId w:val="11"/>
        </w:numPr>
        <w:spacing w:line="360" w:lineRule="auto"/>
      </w:pPr>
      <w:r>
        <w:t>ing elements like headings, paragraphs, images, links, tables, and forms.</w:t>
      </w:r>
      <w:r>
        <w:br/>
      </w:r>
    </w:p>
    <w:p w14:paraId="25E2EACF" w14:textId="18767FE8" w:rsidR="003E3DB4" w:rsidRDefault="00284635" w:rsidP="0016359B">
      <w:pPr>
        <w:pStyle w:val="ListParagraph"/>
        <w:numPr>
          <w:ilvl w:val="0"/>
          <w:numId w:val="11"/>
        </w:numPr>
        <w:spacing w:line="360" w:lineRule="auto"/>
      </w:pPr>
      <w:r w:rsidRPr="00AC4444">
        <w:rPr>
          <w:sz w:val="24"/>
          <w:szCs w:val="24"/>
        </w:rPr>
        <w:t>Purpose in Web Development:</w:t>
      </w:r>
      <w:r w:rsidRPr="00AC4444">
        <w:rPr>
          <w:sz w:val="24"/>
          <w:szCs w:val="24"/>
        </w:rPr>
        <w:br/>
      </w:r>
      <w:r>
        <w:t xml:space="preserve"> Defines the structure and content of a webpage.</w:t>
      </w:r>
      <w:r>
        <w:br/>
      </w:r>
      <w:r>
        <w:t xml:space="preserve"> Provides a way to insert text, images, audio, video, and links.</w:t>
      </w:r>
      <w:r>
        <w:br/>
      </w:r>
      <w:r>
        <w:t xml:space="preserve"> Works as the skeleton of a web</w:t>
      </w:r>
      <w:r>
        <w:t xml:space="preserve">page, while CSS adds styling and JavaScript adds  </w:t>
      </w:r>
      <w:r>
        <w:t>interactivity.</w:t>
      </w:r>
      <w:r>
        <w:br/>
      </w:r>
      <w:r>
        <w:t xml:space="preserve"> Ensures web content is properly displayed across browsers.</w:t>
      </w:r>
    </w:p>
    <w:p w14:paraId="0D56BE5A" w14:textId="77777777" w:rsidR="003E3DB4" w:rsidRPr="00284635" w:rsidRDefault="00284635" w:rsidP="00F62553">
      <w:pPr>
        <w:rPr>
          <w:b/>
          <w:bCs/>
          <w:sz w:val="24"/>
          <w:szCs w:val="24"/>
        </w:rPr>
      </w:pPr>
      <w:r w:rsidRPr="00284635">
        <w:rPr>
          <w:b/>
          <w:bCs/>
          <w:sz w:val="24"/>
          <w:szCs w:val="24"/>
        </w:rPr>
        <w:t>Question 2: Explain the basic structure of an HTML document. Identify the mandatory tags and their purposes.</w:t>
      </w:r>
    </w:p>
    <w:p w14:paraId="53D12A2F" w14:textId="77777777" w:rsidR="003E3DB4" w:rsidRDefault="00284635" w:rsidP="0016359B">
      <w:pPr>
        <w:spacing w:line="360" w:lineRule="auto"/>
      </w:pPr>
      <w:r>
        <w:t xml:space="preserve">Basic Structure of an </w:t>
      </w:r>
      <w:r>
        <w:t>HTML Document:</w:t>
      </w:r>
      <w:r>
        <w:br/>
      </w:r>
    </w:p>
    <w:p w14:paraId="1A4C1C5A" w14:textId="77777777" w:rsidR="003E3DB4" w:rsidRPr="00AC4444" w:rsidRDefault="00284635" w:rsidP="0016359B">
      <w:pPr>
        <w:pStyle w:val="IntenseQuote"/>
        <w:pBdr>
          <w:bottom w:val="single" w:sz="4" w:space="15" w:color="4F81BD" w:themeColor="accent1"/>
        </w:pBdr>
        <w:spacing w:line="360" w:lineRule="auto"/>
        <w:rPr>
          <w:i w:val="0"/>
          <w:iCs w:val="0"/>
          <w:color w:val="000000" w:themeColor="text1"/>
        </w:rPr>
      </w:pPr>
      <w:r w:rsidRPr="00AC4444">
        <w:rPr>
          <w:i w:val="0"/>
          <w:iCs w:val="0"/>
          <w:color w:val="000000" w:themeColor="text1"/>
        </w:rPr>
        <w:t>&lt;!DOCTYPE html&gt;</w:t>
      </w:r>
      <w:r w:rsidRPr="00AC4444">
        <w:rPr>
          <w:i w:val="0"/>
          <w:iCs w:val="0"/>
          <w:color w:val="000000" w:themeColor="text1"/>
        </w:rPr>
        <w:br/>
        <w:t>&lt;html&gt;</w:t>
      </w:r>
      <w:r w:rsidRPr="00AC4444">
        <w:rPr>
          <w:i w:val="0"/>
          <w:iCs w:val="0"/>
          <w:color w:val="000000" w:themeColor="text1"/>
        </w:rPr>
        <w:br/>
        <w:t xml:space="preserve">  &lt;head&gt;</w:t>
      </w:r>
      <w:r w:rsidRPr="00AC4444">
        <w:rPr>
          <w:i w:val="0"/>
          <w:iCs w:val="0"/>
          <w:color w:val="000000" w:themeColor="text1"/>
        </w:rPr>
        <w:br/>
        <w:t xml:space="preserve">    &lt;title&gt;My First Webpage&lt;/title&gt;</w:t>
      </w:r>
      <w:r w:rsidRPr="00AC4444">
        <w:rPr>
          <w:i w:val="0"/>
          <w:iCs w:val="0"/>
          <w:color w:val="000000" w:themeColor="text1"/>
        </w:rPr>
        <w:br/>
        <w:t xml:space="preserve">  &lt;/head&gt;</w:t>
      </w:r>
      <w:r w:rsidRPr="00AC4444">
        <w:rPr>
          <w:i w:val="0"/>
          <w:iCs w:val="0"/>
          <w:color w:val="000000" w:themeColor="text1"/>
        </w:rPr>
        <w:br/>
        <w:t xml:space="preserve">  &lt;body&gt;</w:t>
      </w:r>
      <w:r w:rsidRPr="00AC4444">
        <w:rPr>
          <w:i w:val="0"/>
          <w:iCs w:val="0"/>
          <w:color w:val="000000" w:themeColor="text1"/>
        </w:rPr>
        <w:br/>
        <w:t xml:space="preserve">    &lt;h1&gt;Hello, World!&lt;/h1&gt;</w:t>
      </w:r>
      <w:r w:rsidRPr="00AC4444">
        <w:rPr>
          <w:i w:val="0"/>
          <w:iCs w:val="0"/>
          <w:color w:val="000000" w:themeColor="text1"/>
        </w:rPr>
        <w:br/>
        <w:t xml:space="preserve">    &lt;p&gt;This is my first webpage.&lt;/p&gt;</w:t>
      </w:r>
      <w:r w:rsidRPr="00AC4444">
        <w:rPr>
          <w:i w:val="0"/>
          <w:iCs w:val="0"/>
          <w:color w:val="000000" w:themeColor="text1"/>
        </w:rPr>
        <w:br/>
        <w:t xml:space="preserve">  &lt;/body&gt;</w:t>
      </w:r>
      <w:r w:rsidRPr="00AC4444">
        <w:rPr>
          <w:i w:val="0"/>
          <w:iCs w:val="0"/>
          <w:color w:val="000000" w:themeColor="text1"/>
        </w:rPr>
        <w:br/>
        <w:t>&lt;/html&gt;</w:t>
      </w:r>
    </w:p>
    <w:p w14:paraId="74E862E9" w14:textId="525DC9B5" w:rsidR="003E3DB4" w:rsidRDefault="00284635" w:rsidP="0016359B">
      <w:pPr>
        <w:pStyle w:val="ListParagraph"/>
        <w:numPr>
          <w:ilvl w:val="0"/>
          <w:numId w:val="12"/>
        </w:numPr>
        <w:spacing w:line="360" w:lineRule="auto"/>
      </w:pPr>
      <w:r>
        <w:t>Mandatory Tags and Their Purposes:</w:t>
      </w:r>
      <w:r>
        <w:br/>
      </w:r>
      <w:r>
        <w:t>&lt;!DOCTYPE html&gt;: Declares the docu</w:t>
      </w:r>
      <w:r>
        <w:t>ment type and version of HTML.</w:t>
      </w:r>
      <w:r>
        <w:br/>
      </w:r>
      <w:r>
        <w:t xml:space="preserve"> &lt;html&gt;: Root element that contains all the HTML content.</w:t>
      </w:r>
      <w:r>
        <w:br/>
      </w:r>
      <w:r>
        <w:lastRenderedPageBreak/>
        <w:t xml:space="preserve"> &lt;head&gt;: Contains metadata, title, links to CSS, scripts, etc.</w:t>
      </w:r>
      <w:r>
        <w:br/>
      </w:r>
      <w:r>
        <w:t xml:space="preserve"> &lt;title&gt;: Defines the title of the webpage (shown on the browser tab).</w:t>
      </w:r>
      <w:r>
        <w:br/>
      </w:r>
      <w:r>
        <w:t xml:space="preserve"> &lt;body&gt;: Contains the main vi</w:t>
      </w:r>
      <w:r>
        <w:t>sible content of the webpage (text, images, links, etc.).</w:t>
      </w:r>
    </w:p>
    <w:p w14:paraId="12278A05" w14:textId="77777777" w:rsidR="003E3DB4" w:rsidRPr="00284635" w:rsidRDefault="00284635" w:rsidP="00F62553">
      <w:pPr>
        <w:rPr>
          <w:b/>
          <w:bCs/>
          <w:sz w:val="24"/>
          <w:szCs w:val="24"/>
        </w:rPr>
      </w:pPr>
      <w:r w:rsidRPr="00284635">
        <w:rPr>
          <w:b/>
          <w:bCs/>
          <w:sz w:val="24"/>
          <w:szCs w:val="24"/>
        </w:rPr>
        <w:t>Question 3: What is the difference between block-level elements and inline elements in HTML? Provide examples of each.</w:t>
      </w:r>
    </w:p>
    <w:p w14:paraId="11E6A195" w14:textId="6D9A9570" w:rsidR="003E3DB4" w:rsidRPr="00284635" w:rsidRDefault="00284635" w:rsidP="0016359B">
      <w:pPr>
        <w:pStyle w:val="ListParagraph"/>
        <w:numPr>
          <w:ilvl w:val="0"/>
          <w:numId w:val="13"/>
        </w:numPr>
        <w:spacing w:line="360" w:lineRule="auto"/>
        <w:rPr>
          <w:b/>
          <w:bCs/>
          <w:sz w:val="24"/>
          <w:szCs w:val="24"/>
        </w:rPr>
      </w:pPr>
      <w:r w:rsidRPr="00AC4444">
        <w:rPr>
          <w:b/>
          <w:bCs/>
        </w:rPr>
        <w:t>Block-Level Elements:</w:t>
      </w:r>
      <w:r w:rsidRPr="00AC4444">
        <w:rPr>
          <w:b/>
          <w:bCs/>
        </w:rPr>
        <w:br/>
      </w:r>
      <w:r w:rsidR="00AC4444">
        <w:t xml:space="preserve"> </w:t>
      </w:r>
      <w:r>
        <w:t>Always start on a new line.</w:t>
      </w:r>
      <w:r>
        <w:br/>
      </w:r>
      <w:r>
        <w:t xml:space="preserve"> Occupy the full width ava</w:t>
      </w:r>
      <w:r>
        <w:t>ilable (stretch across the page).</w:t>
      </w:r>
      <w:r>
        <w:br/>
      </w:r>
      <w:r>
        <w:t xml:space="preserve"> Can contain other block-level or inline elements.</w:t>
      </w:r>
      <w:r>
        <w:br/>
        <w:t>Examples: &lt;div&gt;, &lt;p&gt;, &lt;h1&gt; to &lt;h6&gt;, &lt;section&gt;, &lt;article&gt;, &lt;ul&gt;, &lt;li&gt;, &lt;table&gt;.</w:t>
      </w:r>
      <w:r>
        <w:br/>
      </w:r>
      <w:r>
        <w:br/>
      </w:r>
      <w:r w:rsidRPr="00AC4444">
        <w:rPr>
          <w:b/>
          <w:bCs/>
        </w:rPr>
        <w:t>Inline Elements</w:t>
      </w:r>
      <w:r w:rsidRPr="00AC4444">
        <w:rPr>
          <w:b/>
          <w:bCs/>
        </w:rPr>
        <w:t>:</w:t>
      </w:r>
      <w:r w:rsidRPr="00AC4444">
        <w:rPr>
          <w:b/>
          <w:bCs/>
        </w:rPr>
        <w:br/>
      </w:r>
      <w:r w:rsidR="00AC4444">
        <w:t xml:space="preserve"> </w:t>
      </w:r>
      <w:r>
        <w:t xml:space="preserve"> Do not start on a new line.</w:t>
      </w:r>
      <w:r>
        <w:br/>
      </w:r>
      <w:r>
        <w:t xml:space="preserve"> </w:t>
      </w:r>
      <w:r w:rsidR="00AC4444">
        <w:t xml:space="preserve"> </w:t>
      </w:r>
      <w:r>
        <w:t>Only take up as much width as needed.</w:t>
      </w:r>
      <w:r>
        <w:br/>
      </w:r>
      <w:r>
        <w:t xml:space="preserve"> </w:t>
      </w:r>
      <w:r w:rsidR="00AC4444">
        <w:t xml:space="preserve"> </w:t>
      </w:r>
      <w:r>
        <w:t>U</w:t>
      </w:r>
      <w:r>
        <w:t>sually format text within block elements.</w:t>
      </w:r>
      <w:r>
        <w:br/>
      </w:r>
      <w:r w:rsidRPr="00284635">
        <w:rPr>
          <w:b/>
          <w:bCs/>
          <w:sz w:val="24"/>
          <w:szCs w:val="24"/>
        </w:rPr>
        <w:t>Examples: &lt;span&gt;, &lt;a&gt;, &lt;img&gt;, &lt;strong&gt;, &lt;em&gt;, &lt;br&gt;.</w:t>
      </w:r>
    </w:p>
    <w:p w14:paraId="57D19AB5" w14:textId="77777777" w:rsidR="003E3DB4" w:rsidRDefault="00284635" w:rsidP="00F62553">
      <w:r w:rsidRPr="00284635">
        <w:rPr>
          <w:b/>
          <w:bCs/>
          <w:sz w:val="24"/>
          <w:szCs w:val="24"/>
        </w:rPr>
        <w:t>Question 4: Discuss the role of semantic HTML. Why is it important for accessibility and SEO? Provide examples of semantic elements</w:t>
      </w:r>
      <w:r>
        <w:t>.</w:t>
      </w:r>
    </w:p>
    <w:p w14:paraId="1F28F9D5" w14:textId="3BAB063D" w:rsidR="003E3DB4" w:rsidRDefault="00284635" w:rsidP="0016359B">
      <w:pPr>
        <w:pStyle w:val="ListParagraph"/>
        <w:numPr>
          <w:ilvl w:val="0"/>
          <w:numId w:val="13"/>
        </w:numPr>
        <w:spacing w:line="360" w:lineRule="auto"/>
      </w:pPr>
      <w:r w:rsidRPr="00AC4444">
        <w:rPr>
          <w:b/>
          <w:bCs/>
        </w:rPr>
        <w:t>Role of Semantic HTML:</w:t>
      </w:r>
      <w:r>
        <w:br/>
      </w:r>
      <w:r>
        <w:t>Semant</w:t>
      </w:r>
      <w:r>
        <w:t>ic HTML uses meaningful tags that describe the content’s role on a webpage, making the structure clear to both browsers and developers.</w:t>
      </w:r>
      <w:r>
        <w:br/>
      </w:r>
      <w:r>
        <w:br/>
      </w:r>
      <w:r w:rsidRPr="00AC4444">
        <w:rPr>
          <w:b/>
          <w:bCs/>
        </w:rPr>
        <w:t>Importance for Accessibility and SEO:</w:t>
      </w:r>
      <w:r>
        <w:br/>
      </w:r>
      <w:r w:rsidR="00AC4444">
        <w:t xml:space="preserve">  </w:t>
      </w:r>
      <w:r>
        <w:t>Accessibility: Screen readers and assistive technologies can interpret semantic</w:t>
      </w:r>
      <w:r>
        <w:t xml:space="preserve"> tags </w:t>
      </w:r>
      <w:r w:rsidR="0016359B">
        <w:t xml:space="preserve">               b</w:t>
      </w:r>
      <w:r>
        <w:t>etter, improving the experience for visually impaired users.</w:t>
      </w:r>
      <w:r>
        <w:br/>
      </w:r>
      <w:r w:rsidR="00AC4444">
        <w:t xml:space="preserve"> </w:t>
      </w:r>
      <w:r>
        <w:t>SEO: Search engines can understand the content hierarchy and relevance more effectively, improving page ranking.</w:t>
      </w:r>
      <w:r>
        <w:br/>
      </w:r>
      <w:r>
        <w:br/>
      </w:r>
      <w:r w:rsidRPr="00AC4444">
        <w:rPr>
          <w:b/>
          <w:bCs/>
        </w:rPr>
        <w:t>Examples of Semantic Elements</w:t>
      </w:r>
      <w:r>
        <w:t>:</w:t>
      </w:r>
      <w:r>
        <w:br/>
      </w:r>
      <w:r w:rsidR="00AC4444">
        <w:t xml:space="preserve"> </w:t>
      </w:r>
      <w:r>
        <w:t xml:space="preserve"> </w:t>
      </w:r>
      <w:r w:rsidR="00AC4444">
        <w:t xml:space="preserve">    </w:t>
      </w:r>
      <w:r>
        <w:t>&lt;header&gt;: Represents the header section</w:t>
      </w:r>
      <w:r>
        <w:t>.</w:t>
      </w:r>
      <w:r>
        <w:br/>
      </w:r>
      <w:r>
        <w:t xml:space="preserve"> </w:t>
      </w:r>
      <w:r w:rsidR="00AC4444">
        <w:t xml:space="preserve">      </w:t>
      </w:r>
      <w:r>
        <w:t>&lt;nav&gt;: Defines navigation menus.</w:t>
      </w:r>
      <w:r>
        <w:br/>
      </w:r>
      <w:r>
        <w:t xml:space="preserve"> </w:t>
      </w:r>
      <w:r w:rsidR="00AC4444">
        <w:t xml:space="preserve">      </w:t>
      </w:r>
      <w:r>
        <w:t>&lt;main&gt;: Indicates the main content of the page.</w:t>
      </w:r>
      <w:r>
        <w:br/>
      </w:r>
      <w:r>
        <w:t xml:space="preserve"> </w:t>
      </w:r>
      <w:r w:rsidR="00AC4444">
        <w:t xml:space="preserve">     </w:t>
      </w:r>
      <w:r>
        <w:t>&lt;article&gt;: Represents independent content (e.g., blog post).</w:t>
      </w:r>
      <w:r>
        <w:br/>
      </w:r>
      <w:r>
        <w:lastRenderedPageBreak/>
        <w:t xml:space="preserve"> </w:t>
      </w:r>
      <w:r w:rsidR="00AC4444">
        <w:t xml:space="preserve">      </w:t>
      </w:r>
      <w:r>
        <w:t>&lt;section&gt;: Groups related content.</w:t>
      </w:r>
      <w:r>
        <w:br/>
      </w:r>
      <w:r>
        <w:t xml:space="preserve"> </w:t>
      </w:r>
      <w:r w:rsidR="00AC4444">
        <w:t xml:space="preserve">     </w:t>
      </w:r>
      <w:r>
        <w:t>&lt;footer&gt;: Defines footer section of the page.</w:t>
      </w:r>
    </w:p>
    <w:p w14:paraId="02051F53" w14:textId="77777777" w:rsidR="003E3DB4" w:rsidRPr="00284635" w:rsidRDefault="00284635" w:rsidP="00F62553">
      <w:pPr>
        <w:rPr>
          <w:b/>
          <w:bCs/>
          <w:sz w:val="24"/>
          <w:szCs w:val="24"/>
        </w:rPr>
      </w:pPr>
      <w:r w:rsidRPr="00284635">
        <w:rPr>
          <w:b/>
          <w:bCs/>
          <w:sz w:val="24"/>
          <w:szCs w:val="24"/>
        </w:rPr>
        <w:t xml:space="preserve">Question 5: What are </w:t>
      </w:r>
      <w:r w:rsidRPr="00284635">
        <w:rPr>
          <w:b/>
          <w:bCs/>
          <w:sz w:val="24"/>
          <w:szCs w:val="24"/>
        </w:rPr>
        <w:t>HTML forms used for? Describe the purpose of the input, textarea, select, and button elements.</w:t>
      </w:r>
    </w:p>
    <w:p w14:paraId="198F5672" w14:textId="1B3B349A" w:rsidR="003E3DB4" w:rsidRDefault="00284635" w:rsidP="0016359B">
      <w:pPr>
        <w:spacing w:line="360" w:lineRule="auto"/>
      </w:pPr>
      <w:r>
        <w:t>HTML Forms are used to collect user input and send it to a server for processing. They contain form elements that allow users to enter data.</w:t>
      </w:r>
      <w:r>
        <w:br/>
      </w:r>
      <w:r>
        <w:br/>
      </w:r>
      <w:r w:rsidRPr="00AC4444">
        <w:rPr>
          <w:b/>
          <w:bCs/>
        </w:rPr>
        <w:t>Key Elements:</w:t>
      </w:r>
      <w:r w:rsidRPr="00AC4444">
        <w:rPr>
          <w:b/>
          <w:bCs/>
        </w:rPr>
        <w:br/>
      </w:r>
      <w:r w:rsidR="00AC4444">
        <w:t xml:space="preserve"> </w:t>
      </w:r>
      <w:r>
        <w:t xml:space="preserve"> &lt;in</w:t>
      </w:r>
      <w:r>
        <w:t>put&gt;: Used for single-line input such as text, numbers, passwords, etc.</w:t>
      </w:r>
      <w:r>
        <w:br/>
      </w:r>
      <w:r>
        <w:t>&lt;textarea&gt;: Used for multi-line input such as comments or messages.</w:t>
      </w:r>
      <w:r>
        <w:br/>
      </w:r>
      <w:r>
        <w:t xml:space="preserve"> &lt;select&gt;: Creates a dropdown list for selecting one or more options.</w:t>
      </w:r>
      <w:r>
        <w:br/>
      </w:r>
      <w:r>
        <w:t xml:space="preserve"> &lt;button&gt;: Used to submit forms, reset the</w:t>
      </w:r>
      <w:r>
        <w:t>m, or trigger actions.</w:t>
      </w:r>
    </w:p>
    <w:p w14:paraId="2AF41C19" w14:textId="77777777" w:rsidR="003E3DB4" w:rsidRPr="00284635" w:rsidRDefault="00284635" w:rsidP="00F62553">
      <w:pPr>
        <w:rPr>
          <w:b/>
          <w:bCs/>
          <w:sz w:val="24"/>
          <w:szCs w:val="24"/>
        </w:rPr>
      </w:pPr>
      <w:r w:rsidRPr="00284635">
        <w:rPr>
          <w:b/>
          <w:bCs/>
          <w:sz w:val="24"/>
          <w:szCs w:val="24"/>
        </w:rPr>
        <w:t>Question 6: Explain the difference between the GET and POST methods in form submission. When should each be used?</w:t>
      </w:r>
    </w:p>
    <w:p w14:paraId="71E6BCE7" w14:textId="49715FF1" w:rsidR="003E3DB4" w:rsidRDefault="00284635" w:rsidP="0016359B">
      <w:pPr>
        <w:pStyle w:val="ListParagraph"/>
        <w:numPr>
          <w:ilvl w:val="0"/>
          <w:numId w:val="13"/>
        </w:numPr>
        <w:spacing w:line="360" w:lineRule="auto"/>
      </w:pPr>
      <w:r w:rsidRPr="00AC4444">
        <w:rPr>
          <w:b/>
          <w:bCs/>
        </w:rPr>
        <w:t>GET Method:</w:t>
      </w:r>
      <w:r w:rsidRPr="00AC4444">
        <w:rPr>
          <w:b/>
          <w:bCs/>
        </w:rPr>
        <w:br/>
      </w:r>
      <w:r w:rsidR="00AC4444">
        <w:t xml:space="preserve"> </w:t>
      </w:r>
      <w:r>
        <w:t xml:space="preserve"> Sends form data appended to the URL (visible in the address bar).</w:t>
      </w:r>
      <w:r>
        <w:br/>
      </w:r>
      <w:r>
        <w:t xml:space="preserve"> </w:t>
      </w:r>
      <w:r w:rsidR="00AC4444">
        <w:t xml:space="preserve"> </w:t>
      </w:r>
      <w:r>
        <w:t>Limited data capacity (~2000 characte</w:t>
      </w:r>
      <w:r>
        <w:t>rs).</w:t>
      </w:r>
      <w:r>
        <w:br/>
      </w:r>
      <w:r>
        <w:t xml:space="preserve"> </w:t>
      </w:r>
      <w:r w:rsidR="00AC4444">
        <w:t xml:space="preserve"> </w:t>
      </w:r>
      <w:r>
        <w:t>Less secure (data is exposed in URL).</w:t>
      </w:r>
      <w:r>
        <w:br/>
      </w:r>
      <w:r>
        <w:t xml:space="preserve"> </w:t>
      </w:r>
      <w:r w:rsidR="00AC4444">
        <w:t xml:space="preserve"> </w:t>
      </w:r>
      <w:r>
        <w:t>Useful for search queries or bookmarking.</w:t>
      </w:r>
      <w:r>
        <w:br/>
      </w:r>
      <w:r>
        <w:br/>
      </w:r>
      <w:r w:rsidRPr="00AC4444">
        <w:rPr>
          <w:b/>
          <w:bCs/>
        </w:rPr>
        <w:t>POST Method:</w:t>
      </w:r>
      <w:r>
        <w:br/>
      </w:r>
      <w:r>
        <w:t xml:space="preserve"> </w:t>
      </w:r>
      <w:r w:rsidR="00AC4444">
        <w:t xml:space="preserve"> </w:t>
      </w:r>
      <w:r>
        <w:t>Sends form data inside the HTTP request body (not visible in URL).</w:t>
      </w:r>
      <w:r>
        <w:br/>
      </w:r>
      <w:r>
        <w:t xml:space="preserve"> </w:t>
      </w:r>
      <w:r w:rsidR="00AC4444">
        <w:t xml:space="preserve"> </w:t>
      </w:r>
      <w:r>
        <w:t>No size limitation for data.</w:t>
      </w:r>
      <w:r>
        <w:br/>
      </w:r>
      <w:r>
        <w:t xml:space="preserve"> </w:t>
      </w:r>
      <w:r w:rsidR="00AC4444">
        <w:t xml:space="preserve"> </w:t>
      </w:r>
      <w:r>
        <w:t>More secure than GET.</w:t>
      </w:r>
      <w:r>
        <w:br/>
      </w:r>
      <w:r w:rsidR="00AC4444">
        <w:t xml:space="preserve"> </w:t>
      </w:r>
      <w:r>
        <w:t xml:space="preserve"> Used for sensitive data (pa</w:t>
      </w:r>
      <w:r>
        <w:t>sswords, logins, file uploads).</w:t>
      </w:r>
      <w:r>
        <w:br/>
      </w:r>
      <w:r>
        <w:br/>
      </w:r>
      <w:r w:rsidRPr="00AC4444">
        <w:rPr>
          <w:b/>
          <w:bCs/>
        </w:rPr>
        <w:t>When to Use:</w:t>
      </w:r>
      <w:r>
        <w:br/>
      </w:r>
      <w:r w:rsidR="00AC4444">
        <w:t xml:space="preserve">  </w:t>
      </w:r>
      <w:r>
        <w:t>GET: For retrieving or displaying non-sensitive, small data.</w:t>
      </w:r>
      <w:r>
        <w:br/>
      </w:r>
      <w:r w:rsidR="00AC4444">
        <w:t xml:space="preserve">  </w:t>
      </w:r>
      <w:r>
        <w:t>POST: For submitting or updating sensitive or large data.</w:t>
      </w:r>
    </w:p>
    <w:p w14:paraId="3BE9D13F" w14:textId="77777777" w:rsidR="003E3DB4" w:rsidRPr="00284635" w:rsidRDefault="00284635" w:rsidP="00F62553">
      <w:pPr>
        <w:rPr>
          <w:b/>
          <w:bCs/>
          <w:sz w:val="24"/>
          <w:szCs w:val="24"/>
        </w:rPr>
      </w:pPr>
      <w:r w:rsidRPr="00284635">
        <w:rPr>
          <w:b/>
          <w:bCs/>
          <w:sz w:val="24"/>
          <w:szCs w:val="24"/>
        </w:rPr>
        <w:t>Question 7: What is the purpose of the label element in a form, and how does it improve</w:t>
      </w:r>
      <w:r w:rsidRPr="00284635">
        <w:rPr>
          <w:b/>
          <w:bCs/>
          <w:sz w:val="24"/>
          <w:szCs w:val="24"/>
        </w:rPr>
        <w:t xml:space="preserve"> accessibility?</w:t>
      </w:r>
    </w:p>
    <w:p w14:paraId="00D2330E" w14:textId="77777777" w:rsidR="003D3394" w:rsidRPr="003D3394" w:rsidRDefault="00284635" w:rsidP="0016359B">
      <w:pPr>
        <w:spacing w:line="360" w:lineRule="auto"/>
        <w:rPr>
          <w:color w:val="000000" w:themeColor="text1"/>
        </w:rPr>
      </w:pPr>
      <w:r w:rsidRPr="003D3394">
        <w:rPr>
          <w:color w:val="000000" w:themeColor="text1"/>
        </w:rPr>
        <w:t>Purpose of &lt;label&gt;:</w:t>
      </w:r>
    </w:p>
    <w:p w14:paraId="140D23F3" w14:textId="2322959B" w:rsidR="003E3DB4" w:rsidRPr="003D3394" w:rsidRDefault="00284635" w:rsidP="0016359B">
      <w:pPr>
        <w:spacing w:line="360" w:lineRule="auto"/>
        <w:rPr>
          <w:color w:val="000000" w:themeColor="text1"/>
        </w:rPr>
      </w:pPr>
      <w:r w:rsidRPr="003D3394">
        <w:rPr>
          <w:color w:val="000000" w:themeColor="text1"/>
        </w:rPr>
        <w:lastRenderedPageBreak/>
        <w:br/>
      </w:r>
      <w:r w:rsidR="003D3394" w:rsidRPr="003D3394">
        <w:rPr>
          <w:color w:val="000000" w:themeColor="text1"/>
        </w:rPr>
        <w:t xml:space="preserve">   </w:t>
      </w:r>
      <w:r w:rsidRPr="003D3394">
        <w:rPr>
          <w:color w:val="000000" w:themeColor="text1"/>
        </w:rPr>
        <w:t xml:space="preserve"> Defines a label for form controls (input, select, textarea).</w:t>
      </w:r>
      <w:r w:rsidRPr="003D3394">
        <w:rPr>
          <w:color w:val="000000" w:themeColor="text1"/>
        </w:rPr>
        <w:br/>
      </w:r>
      <w:r w:rsidR="003D3394" w:rsidRPr="003D3394">
        <w:rPr>
          <w:color w:val="000000" w:themeColor="text1"/>
        </w:rPr>
        <w:t xml:space="preserve">    </w:t>
      </w:r>
      <w:r w:rsidRPr="003D3394">
        <w:rPr>
          <w:color w:val="000000" w:themeColor="text1"/>
        </w:rPr>
        <w:t>Helps users understand what each input field is for.</w:t>
      </w:r>
      <w:r w:rsidRPr="003D3394">
        <w:rPr>
          <w:color w:val="000000" w:themeColor="text1"/>
        </w:rPr>
        <w:br/>
      </w:r>
      <w:r w:rsidRPr="003D3394">
        <w:rPr>
          <w:color w:val="000000" w:themeColor="text1"/>
        </w:rPr>
        <w:br/>
        <w:t>How it Improves Accessibility:</w:t>
      </w:r>
      <w:r w:rsidRPr="003D3394">
        <w:rPr>
          <w:color w:val="000000" w:themeColor="text1"/>
        </w:rPr>
        <w:br/>
      </w:r>
      <w:r w:rsidR="003D3394" w:rsidRPr="003D3394">
        <w:rPr>
          <w:color w:val="000000" w:themeColor="text1"/>
        </w:rPr>
        <w:t xml:space="preserve">    </w:t>
      </w:r>
      <w:r w:rsidRPr="003D3394">
        <w:rPr>
          <w:color w:val="000000" w:themeColor="text1"/>
        </w:rPr>
        <w:t>Screen readers announce the label with the input, aiding visually im</w:t>
      </w:r>
      <w:r w:rsidRPr="003D3394">
        <w:rPr>
          <w:color w:val="000000" w:themeColor="text1"/>
        </w:rPr>
        <w:t>paired users.</w:t>
      </w:r>
      <w:r w:rsidRPr="003D3394">
        <w:rPr>
          <w:color w:val="000000" w:themeColor="text1"/>
        </w:rPr>
        <w:br/>
      </w:r>
      <w:r w:rsidR="003D3394" w:rsidRPr="003D3394">
        <w:rPr>
          <w:color w:val="000000" w:themeColor="text1"/>
        </w:rPr>
        <w:t xml:space="preserve">   </w:t>
      </w:r>
      <w:r w:rsidRPr="003D3394">
        <w:rPr>
          <w:color w:val="000000" w:themeColor="text1"/>
        </w:rPr>
        <w:t xml:space="preserve"> Clicking the label focuses the input field, improving usability.</w:t>
      </w:r>
      <w:r w:rsidRPr="003D3394">
        <w:rPr>
          <w:color w:val="000000" w:themeColor="text1"/>
        </w:rPr>
        <w:br/>
      </w:r>
      <w:r w:rsidR="003D3394" w:rsidRPr="003D3394">
        <w:rPr>
          <w:color w:val="000000" w:themeColor="text1"/>
        </w:rPr>
        <w:t xml:space="preserve">   </w:t>
      </w:r>
      <w:r w:rsidRPr="003D3394">
        <w:rPr>
          <w:color w:val="000000" w:themeColor="text1"/>
        </w:rPr>
        <w:t xml:space="preserve"> Makes forms more user-friendly and keyboard-accessible.</w:t>
      </w:r>
    </w:p>
    <w:p w14:paraId="5728CE62" w14:textId="77777777" w:rsidR="003E3DB4" w:rsidRDefault="00284635" w:rsidP="00F62553">
      <w:r>
        <w:t>Question 8: Explain the structure of an HTML table and the purpose of &lt;table&gt;, &lt;tr&gt;, &lt;th&gt;, &lt;td&gt;, and &lt;thead&gt;.</w:t>
      </w:r>
    </w:p>
    <w:p w14:paraId="53826CC7" w14:textId="2C6B49E0" w:rsidR="003E3DB4" w:rsidRDefault="00284635" w:rsidP="0016359B">
      <w:pPr>
        <w:spacing w:line="360" w:lineRule="auto"/>
      </w:pPr>
      <w:r>
        <w:t>Structu</w:t>
      </w:r>
      <w:r>
        <w:t>re of an HTML Table:</w:t>
      </w:r>
      <w:r>
        <w:br/>
      </w:r>
      <w:r w:rsidR="00AC4444">
        <w:t xml:space="preserve"> </w:t>
      </w:r>
      <w:r>
        <w:t xml:space="preserve"> &lt;table&gt;: Container for the table.</w:t>
      </w:r>
      <w:r>
        <w:br/>
      </w:r>
      <w:r w:rsidR="003D3394">
        <w:t xml:space="preserve"> </w:t>
      </w:r>
      <w:r>
        <w:t xml:space="preserve"> &lt;tr&gt;: Defines a row.</w:t>
      </w:r>
      <w:r>
        <w:br/>
      </w:r>
      <w:r>
        <w:t xml:space="preserve"> &lt;th&gt;: D</w:t>
      </w:r>
      <w:r w:rsidR="00AC4444">
        <w:t xml:space="preserve"> </w:t>
      </w:r>
      <w:r>
        <w:t>efines a header cell (bold &amp; centered).</w:t>
      </w:r>
      <w:r>
        <w:br/>
      </w:r>
      <w:r>
        <w:t xml:space="preserve"> &lt;td&gt;: Defines a data cell.</w:t>
      </w:r>
      <w:r>
        <w:br/>
      </w:r>
      <w:r w:rsidR="00AC4444">
        <w:t xml:space="preserve"> </w:t>
      </w:r>
      <w:r>
        <w:t xml:space="preserve"> &lt;thead&gt;: Groups header content of the table.</w:t>
      </w:r>
    </w:p>
    <w:p w14:paraId="092F369A" w14:textId="1C0DAD1C" w:rsidR="003D3394" w:rsidRPr="003D3394" w:rsidRDefault="003D3394" w:rsidP="003D3394">
      <w:pPr>
        <w:pStyle w:val="ListParagraph"/>
        <w:numPr>
          <w:ilvl w:val="0"/>
          <w:numId w:val="18"/>
        </w:numPr>
        <w:spacing w:line="240" w:lineRule="auto"/>
        <w:rPr>
          <w:b/>
          <w:bCs/>
          <w:color w:val="000000" w:themeColor="text1"/>
          <w:sz w:val="24"/>
          <w:szCs w:val="24"/>
        </w:rPr>
      </w:pPr>
      <w:r w:rsidRPr="003D3394">
        <w:rPr>
          <w:b/>
          <w:bCs/>
          <w:color w:val="000000" w:themeColor="text1"/>
          <w:sz w:val="24"/>
          <w:szCs w:val="24"/>
        </w:rPr>
        <w:t xml:space="preserve">Example </w:t>
      </w:r>
    </w:p>
    <w:p w14:paraId="15298CA7" w14:textId="2764AB38" w:rsidR="003D3394" w:rsidRPr="0016359B" w:rsidRDefault="003D3394" w:rsidP="003D3394">
      <w:pPr>
        <w:spacing w:line="240" w:lineRule="auto"/>
        <w:rPr>
          <w:b/>
          <w:bCs/>
        </w:rPr>
      </w:pPr>
      <w:r>
        <w:t xml:space="preserve">             </w:t>
      </w:r>
      <w:r w:rsidRPr="0016359B">
        <w:rPr>
          <w:b/>
          <w:bCs/>
        </w:rPr>
        <w:t>&lt;table border="1"&gt;</w:t>
      </w:r>
    </w:p>
    <w:p w14:paraId="76059E3C" w14:textId="6593BF27" w:rsidR="003D3394" w:rsidRPr="0016359B" w:rsidRDefault="003D3394" w:rsidP="003D3394">
      <w:pPr>
        <w:spacing w:line="240" w:lineRule="auto"/>
        <w:rPr>
          <w:b/>
          <w:bCs/>
        </w:rPr>
      </w:pPr>
      <w:r w:rsidRPr="0016359B">
        <w:rPr>
          <w:b/>
          <w:bCs/>
        </w:rPr>
        <w:t xml:space="preserve">  </w:t>
      </w:r>
      <w:r w:rsidR="0016359B" w:rsidRPr="0016359B">
        <w:rPr>
          <w:b/>
          <w:bCs/>
        </w:rPr>
        <w:t xml:space="preserve">           </w:t>
      </w:r>
      <w:r w:rsidRPr="0016359B">
        <w:rPr>
          <w:b/>
          <w:bCs/>
        </w:rPr>
        <w:t>&lt;thead&gt;</w:t>
      </w:r>
    </w:p>
    <w:p w14:paraId="50944D25" w14:textId="3DFD9509" w:rsidR="003D3394" w:rsidRPr="0016359B" w:rsidRDefault="003D3394" w:rsidP="003D3394">
      <w:pPr>
        <w:spacing w:line="240" w:lineRule="auto"/>
        <w:rPr>
          <w:b/>
          <w:bCs/>
        </w:rPr>
      </w:pPr>
      <w:r w:rsidRPr="0016359B">
        <w:rPr>
          <w:b/>
          <w:bCs/>
        </w:rPr>
        <w:t xml:space="preserve"> </w:t>
      </w:r>
      <w:r w:rsidR="0016359B" w:rsidRPr="0016359B">
        <w:rPr>
          <w:b/>
          <w:bCs/>
        </w:rPr>
        <w:t xml:space="preserve">         </w:t>
      </w:r>
      <w:r w:rsidRPr="0016359B">
        <w:rPr>
          <w:b/>
          <w:bCs/>
        </w:rPr>
        <w:t xml:space="preserve">   &lt;tr&gt;</w:t>
      </w:r>
    </w:p>
    <w:p w14:paraId="64606D44" w14:textId="169B7A20" w:rsidR="003D3394" w:rsidRPr="0016359B" w:rsidRDefault="003D3394" w:rsidP="003D3394">
      <w:pPr>
        <w:spacing w:line="240" w:lineRule="auto"/>
        <w:rPr>
          <w:b/>
          <w:bCs/>
        </w:rPr>
      </w:pPr>
      <w:r w:rsidRPr="0016359B">
        <w:rPr>
          <w:b/>
          <w:bCs/>
        </w:rPr>
        <w:t xml:space="preserve">     </w:t>
      </w:r>
      <w:r w:rsidR="0016359B" w:rsidRPr="0016359B">
        <w:rPr>
          <w:b/>
          <w:bCs/>
        </w:rPr>
        <w:t xml:space="preserve">              </w:t>
      </w:r>
      <w:r w:rsidRPr="0016359B">
        <w:rPr>
          <w:b/>
          <w:bCs/>
        </w:rPr>
        <w:t xml:space="preserve"> &lt;th&gt;Name&lt;/th&gt;</w:t>
      </w:r>
    </w:p>
    <w:p w14:paraId="624CA7F6" w14:textId="3630E59C" w:rsidR="003D3394" w:rsidRPr="0016359B" w:rsidRDefault="003D3394" w:rsidP="003D3394">
      <w:pPr>
        <w:spacing w:line="240" w:lineRule="auto"/>
        <w:rPr>
          <w:b/>
          <w:bCs/>
        </w:rPr>
      </w:pPr>
      <w:r w:rsidRPr="0016359B">
        <w:rPr>
          <w:b/>
          <w:bCs/>
        </w:rPr>
        <w:t xml:space="preserve">   </w:t>
      </w:r>
      <w:r w:rsidR="0016359B" w:rsidRPr="0016359B">
        <w:rPr>
          <w:b/>
          <w:bCs/>
        </w:rPr>
        <w:t xml:space="preserve">         </w:t>
      </w:r>
      <w:r w:rsidRPr="0016359B">
        <w:rPr>
          <w:b/>
          <w:bCs/>
        </w:rPr>
        <w:t xml:space="preserve">  </w:t>
      </w:r>
      <w:r w:rsidR="0016359B" w:rsidRPr="0016359B">
        <w:rPr>
          <w:b/>
          <w:bCs/>
        </w:rPr>
        <w:t xml:space="preserve">      </w:t>
      </w:r>
      <w:r w:rsidRPr="0016359B">
        <w:rPr>
          <w:b/>
          <w:bCs/>
        </w:rPr>
        <w:t xml:space="preserve"> &lt;th&gt;Age&lt;/th&gt;</w:t>
      </w:r>
    </w:p>
    <w:p w14:paraId="31D4758A" w14:textId="12A82C4E" w:rsidR="003D3394" w:rsidRPr="0016359B" w:rsidRDefault="003D3394" w:rsidP="003D3394">
      <w:pPr>
        <w:spacing w:line="240" w:lineRule="auto"/>
        <w:rPr>
          <w:b/>
          <w:bCs/>
        </w:rPr>
      </w:pPr>
      <w:r w:rsidRPr="0016359B">
        <w:rPr>
          <w:b/>
          <w:bCs/>
        </w:rPr>
        <w:t xml:space="preserve"> </w:t>
      </w:r>
      <w:r w:rsidR="0016359B" w:rsidRPr="0016359B">
        <w:rPr>
          <w:b/>
          <w:bCs/>
        </w:rPr>
        <w:t xml:space="preserve">         </w:t>
      </w:r>
      <w:r w:rsidRPr="0016359B">
        <w:rPr>
          <w:b/>
          <w:bCs/>
        </w:rPr>
        <w:t xml:space="preserve">   &lt;/tr&gt;</w:t>
      </w:r>
    </w:p>
    <w:p w14:paraId="3EADFB8F" w14:textId="5FD9416C" w:rsidR="003D3394" w:rsidRPr="0016359B" w:rsidRDefault="003D3394" w:rsidP="003D3394">
      <w:pPr>
        <w:spacing w:line="240" w:lineRule="auto"/>
        <w:rPr>
          <w:b/>
          <w:bCs/>
        </w:rPr>
      </w:pPr>
      <w:r w:rsidRPr="0016359B">
        <w:rPr>
          <w:b/>
          <w:bCs/>
        </w:rPr>
        <w:t xml:space="preserve">  </w:t>
      </w:r>
      <w:r w:rsidR="0016359B" w:rsidRPr="0016359B">
        <w:rPr>
          <w:b/>
          <w:bCs/>
        </w:rPr>
        <w:t xml:space="preserve">      </w:t>
      </w:r>
      <w:r w:rsidRPr="0016359B">
        <w:rPr>
          <w:b/>
          <w:bCs/>
        </w:rPr>
        <w:t>&lt;/thead&gt;</w:t>
      </w:r>
    </w:p>
    <w:p w14:paraId="33988147" w14:textId="1A701B6B" w:rsidR="003D3394" w:rsidRPr="0016359B" w:rsidRDefault="003D3394" w:rsidP="003D3394">
      <w:pPr>
        <w:spacing w:line="240" w:lineRule="auto"/>
        <w:rPr>
          <w:b/>
          <w:bCs/>
        </w:rPr>
      </w:pPr>
      <w:r w:rsidRPr="0016359B">
        <w:rPr>
          <w:b/>
          <w:bCs/>
        </w:rPr>
        <w:t xml:space="preserve">  </w:t>
      </w:r>
      <w:r w:rsidR="0016359B" w:rsidRPr="0016359B">
        <w:rPr>
          <w:b/>
          <w:bCs/>
        </w:rPr>
        <w:t xml:space="preserve">           </w:t>
      </w:r>
      <w:r w:rsidRPr="0016359B">
        <w:rPr>
          <w:b/>
          <w:bCs/>
        </w:rPr>
        <w:t>&lt;tr&gt;</w:t>
      </w:r>
    </w:p>
    <w:p w14:paraId="7CA462F2" w14:textId="48223F32" w:rsidR="003D3394" w:rsidRPr="0016359B" w:rsidRDefault="003D3394" w:rsidP="003D3394">
      <w:pPr>
        <w:spacing w:line="240" w:lineRule="auto"/>
        <w:rPr>
          <w:b/>
          <w:bCs/>
        </w:rPr>
      </w:pPr>
      <w:r w:rsidRPr="0016359B">
        <w:rPr>
          <w:b/>
          <w:bCs/>
        </w:rPr>
        <w:t xml:space="preserve">  </w:t>
      </w:r>
      <w:r w:rsidR="0016359B" w:rsidRPr="0016359B">
        <w:rPr>
          <w:b/>
          <w:bCs/>
        </w:rPr>
        <w:t xml:space="preserve">              </w:t>
      </w:r>
      <w:r w:rsidRPr="0016359B">
        <w:rPr>
          <w:b/>
          <w:bCs/>
        </w:rPr>
        <w:t xml:space="preserve">  &lt;td&gt;Amit&lt;/td&gt;</w:t>
      </w:r>
    </w:p>
    <w:p w14:paraId="4974DC2B" w14:textId="595DFF36" w:rsidR="003D3394" w:rsidRPr="0016359B" w:rsidRDefault="003D3394" w:rsidP="003D3394">
      <w:pPr>
        <w:spacing w:line="240" w:lineRule="auto"/>
        <w:rPr>
          <w:b/>
          <w:bCs/>
        </w:rPr>
      </w:pPr>
      <w:r w:rsidRPr="0016359B">
        <w:rPr>
          <w:b/>
          <w:bCs/>
        </w:rPr>
        <w:t xml:space="preserve">    </w:t>
      </w:r>
      <w:r w:rsidR="0016359B" w:rsidRPr="0016359B">
        <w:rPr>
          <w:b/>
          <w:bCs/>
        </w:rPr>
        <w:t xml:space="preserve">                </w:t>
      </w:r>
      <w:r w:rsidRPr="0016359B">
        <w:rPr>
          <w:b/>
          <w:bCs/>
        </w:rPr>
        <w:t>&lt;td&gt;22&lt;/td&gt;</w:t>
      </w:r>
    </w:p>
    <w:p w14:paraId="232F3A02" w14:textId="108A4760" w:rsidR="003D3394" w:rsidRPr="0016359B" w:rsidRDefault="003D3394" w:rsidP="003D3394">
      <w:pPr>
        <w:spacing w:line="240" w:lineRule="auto"/>
        <w:rPr>
          <w:b/>
          <w:bCs/>
        </w:rPr>
      </w:pPr>
      <w:r w:rsidRPr="0016359B">
        <w:rPr>
          <w:b/>
          <w:bCs/>
        </w:rPr>
        <w:t xml:space="preserve">  </w:t>
      </w:r>
      <w:r w:rsidR="0016359B" w:rsidRPr="0016359B">
        <w:rPr>
          <w:b/>
          <w:bCs/>
        </w:rPr>
        <w:t xml:space="preserve">          </w:t>
      </w:r>
      <w:r w:rsidRPr="0016359B">
        <w:rPr>
          <w:b/>
          <w:bCs/>
        </w:rPr>
        <w:t>&lt;/tr&gt;</w:t>
      </w:r>
    </w:p>
    <w:p w14:paraId="2AFDD0E5" w14:textId="2CAFB79C" w:rsidR="003D3394" w:rsidRPr="0016359B" w:rsidRDefault="0016359B" w:rsidP="003D3394">
      <w:pPr>
        <w:spacing w:line="240" w:lineRule="auto"/>
        <w:rPr>
          <w:b/>
          <w:bCs/>
        </w:rPr>
      </w:pPr>
      <w:r w:rsidRPr="0016359B">
        <w:rPr>
          <w:b/>
          <w:bCs/>
        </w:rPr>
        <w:t xml:space="preserve">    </w:t>
      </w:r>
      <w:r>
        <w:rPr>
          <w:b/>
          <w:bCs/>
        </w:rPr>
        <w:t xml:space="preserve"> </w:t>
      </w:r>
      <w:r w:rsidRPr="0016359B">
        <w:rPr>
          <w:b/>
          <w:bCs/>
        </w:rPr>
        <w:t xml:space="preserve">   </w:t>
      </w:r>
      <w:r w:rsidR="003D3394" w:rsidRPr="0016359B">
        <w:rPr>
          <w:b/>
          <w:bCs/>
        </w:rPr>
        <w:t>&lt;/table&gt;</w:t>
      </w:r>
    </w:p>
    <w:p w14:paraId="4D93ECB4" w14:textId="77777777" w:rsidR="003E3DB4" w:rsidRPr="00284635" w:rsidRDefault="00284635" w:rsidP="00F62553">
      <w:pPr>
        <w:rPr>
          <w:b/>
          <w:bCs/>
          <w:sz w:val="24"/>
          <w:szCs w:val="24"/>
        </w:rPr>
      </w:pPr>
      <w:r w:rsidRPr="00284635">
        <w:rPr>
          <w:b/>
          <w:bCs/>
          <w:sz w:val="24"/>
          <w:szCs w:val="24"/>
        </w:rPr>
        <w:t xml:space="preserve">Question 9: What is the difference between colspan </w:t>
      </w:r>
      <w:r w:rsidRPr="00284635">
        <w:rPr>
          <w:b/>
          <w:bCs/>
          <w:sz w:val="24"/>
          <w:szCs w:val="24"/>
        </w:rPr>
        <w:t>and rowspan in tables? Provide examples.</w:t>
      </w:r>
    </w:p>
    <w:p w14:paraId="3EEC8A23" w14:textId="00FE4B55" w:rsidR="003E3DB4" w:rsidRDefault="00284635" w:rsidP="0016359B">
      <w:pPr>
        <w:spacing w:line="240" w:lineRule="auto"/>
      </w:pPr>
      <w:r w:rsidRPr="00AC4444">
        <w:rPr>
          <w:b/>
          <w:bCs/>
        </w:rPr>
        <w:lastRenderedPageBreak/>
        <w:t>Difference:</w:t>
      </w:r>
      <w:r w:rsidRPr="00AC4444">
        <w:rPr>
          <w:b/>
          <w:bCs/>
        </w:rPr>
        <w:br/>
      </w:r>
      <w:r w:rsidR="00AC4444">
        <w:t xml:space="preserve">  </w:t>
      </w:r>
      <w:r>
        <w:t xml:space="preserve"> </w:t>
      </w:r>
      <w:r w:rsidRPr="0016359B">
        <w:rPr>
          <w:b/>
          <w:bCs/>
        </w:rPr>
        <w:t>colspan</w:t>
      </w:r>
      <w:r>
        <w:t>: Merges columns (expands a cell across multiple columns).</w:t>
      </w:r>
      <w:r>
        <w:br/>
      </w:r>
      <w:r w:rsidR="00AC4444" w:rsidRPr="0016359B">
        <w:rPr>
          <w:b/>
          <w:bCs/>
        </w:rPr>
        <w:t xml:space="preserve">   </w:t>
      </w:r>
      <w:r w:rsidRPr="0016359B">
        <w:rPr>
          <w:b/>
          <w:bCs/>
        </w:rPr>
        <w:t>rowspan</w:t>
      </w:r>
      <w:r>
        <w:t>: Merges rows (expands a cell across multiple rows).</w:t>
      </w:r>
      <w:r>
        <w:br/>
      </w:r>
      <w:r>
        <w:br/>
      </w:r>
      <w:r w:rsidRPr="0016359B">
        <w:rPr>
          <w:b/>
          <w:bCs/>
        </w:rPr>
        <w:t>Example Colspan</w:t>
      </w:r>
      <w:r w:rsidRPr="0016359B">
        <w:rPr>
          <w:b/>
          <w:bCs/>
        </w:rPr>
        <w:t>:</w:t>
      </w:r>
    </w:p>
    <w:p w14:paraId="60884480" w14:textId="3B9F39BB" w:rsidR="0016359B" w:rsidRPr="0016359B" w:rsidRDefault="0016359B" w:rsidP="0016359B">
      <w:pPr>
        <w:spacing w:line="240" w:lineRule="auto"/>
        <w:rPr>
          <w:b/>
          <w:bCs/>
        </w:rPr>
      </w:pPr>
      <w:r>
        <w:rPr>
          <w:b/>
          <w:bCs/>
        </w:rPr>
        <w:t xml:space="preserve">          </w:t>
      </w:r>
      <w:r w:rsidRPr="0016359B">
        <w:rPr>
          <w:b/>
          <w:bCs/>
        </w:rPr>
        <w:t>&lt;table border="1"&gt;</w:t>
      </w:r>
    </w:p>
    <w:p w14:paraId="66B8BA8A" w14:textId="0CF2E5F2" w:rsidR="0016359B" w:rsidRPr="0016359B" w:rsidRDefault="0016359B" w:rsidP="0016359B">
      <w:pPr>
        <w:spacing w:line="240" w:lineRule="auto"/>
        <w:rPr>
          <w:b/>
          <w:bCs/>
        </w:rPr>
      </w:pPr>
      <w:r w:rsidRPr="0016359B">
        <w:rPr>
          <w:b/>
          <w:bCs/>
        </w:rPr>
        <w:t xml:space="preserve">  </w:t>
      </w:r>
      <w:r>
        <w:rPr>
          <w:b/>
          <w:bCs/>
        </w:rPr>
        <w:t xml:space="preserve">              </w:t>
      </w:r>
      <w:r w:rsidRPr="0016359B">
        <w:rPr>
          <w:b/>
          <w:bCs/>
        </w:rPr>
        <w:t>&lt;tr&gt;</w:t>
      </w:r>
    </w:p>
    <w:p w14:paraId="57D92A61" w14:textId="71AF46E4" w:rsidR="0016359B" w:rsidRPr="0016359B" w:rsidRDefault="0016359B" w:rsidP="0016359B">
      <w:pPr>
        <w:spacing w:line="240" w:lineRule="auto"/>
        <w:rPr>
          <w:b/>
          <w:bCs/>
        </w:rPr>
      </w:pPr>
      <w:r w:rsidRPr="0016359B">
        <w:rPr>
          <w:b/>
          <w:bCs/>
        </w:rPr>
        <w:t xml:space="preserve">    </w:t>
      </w:r>
      <w:r>
        <w:rPr>
          <w:b/>
          <w:bCs/>
        </w:rPr>
        <w:t xml:space="preserve">                   </w:t>
      </w:r>
      <w:r w:rsidRPr="0016359B">
        <w:rPr>
          <w:b/>
          <w:bCs/>
        </w:rPr>
        <w:t>&lt;th colspan="2"&gt;Name&lt;/th&gt;</w:t>
      </w:r>
    </w:p>
    <w:p w14:paraId="413BBACF" w14:textId="000C6772" w:rsidR="0016359B" w:rsidRPr="0016359B" w:rsidRDefault="0016359B" w:rsidP="0016359B">
      <w:pPr>
        <w:spacing w:line="240" w:lineRule="auto"/>
        <w:rPr>
          <w:b/>
          <w:bCs/>
        </w:rPr>
      </w:pPr>
      <w:r w:rsidRPr="0016359B">
        <w:rPr>
          <w:b/>
          <w:bCs/>
        </w:rPr>
        <w:t xml:space="preserve">    </w:t>
      </w:r>
      <w:r>
        <w:rPr>
          <w:b/>
          <w:bCs/>
        </w:rPr>
        <w:t xml:space="preserve">                      </w:t>
      </w:r>
      <w:r w:rsidRPr="0016359B">
        <w:rPr>
          <w:b/>
          <w:bCs/>
        </w:rPr>
        <w:t>&lt;th&gt;Age&lt;/th&gt;</w:t>
      </w:r>
    </w:p>
    <w:p w14:paraId="2B7A5C6F" w14:textId="033E5CA1" w:rsidR="0016359B" w:rsidRPr="0016359B" w:rsidRDefault="0016359B" w:rsidP="0016359B">
      <w:pPr>
        <w:spacing w:line="240" w:lineRule="auto"/>
        <w:rPr>
          <w:b/>
          <w:bCs/>
        </w:rPr>
      </w:pPr>
      <w:r w:rsidRPr="0016359B">
        <w:rPr>
          <w:b/>
          <w:bCs/>
        </w:rPr>
        <w:t xml:space="preserve">  </w:t>
      </w:r>
      <w:r>
        <w:rPr>
          <w:b/>
          <w:bCs/>
        </w:rPr>
        <w:t xml:space="preserve">             </w:t>
      </w:r>
      <w:r w:rsidRPr="0016359B">
        <w:rPr>
          <w:b/>
          <w:bCs/>
        </w:rPr>
        <w:t>&lt;/tr&gt;</w:t>
      </w:r>
    </w:p>
    <w:p w14:paraId="1038E1DF" w14:textId="70E403CF" w:rsidR="0016359B" w:rsidRPr="0016359B" w:rsidRDefault="0016359B" w:rsidP="0016359B">
      <w:pPr>
        <w:spacing w:line="240" w:lineRule="auto"/>
        <w:rPr>
          <w:b/>
          <w:bCs/>
        </w:rPr>
      </w:pPr>
      <w:r w:rsidRPr="0016359B">
        <w:rPr>
          <w:b/>
          <w:bCs/>
        </w:rPr>
        <w:t xml:space="preserve">  </w:t>
      </w:r>
      <w:r>
        <w:rPr>
          <w:b/>
          <w:bCs/>
        </w:rPr>
        <w:t xml:space="preserve">             </w:t>
      </w:r>
      <w:r w:rsidRPr="0016359B">
        <w:rPr>
          <w:b/>
          <w:bCs/>
        </w:rPr>
        <w:t>&lt;tr&gt;</w:t>
      </w:r>
    </w:p>
    <w:p w14:paraId="713DEFCA" w14:textId="1E40F57D" w:rsidR="0016359B" w:rsidRPr="0016359B" w:rsidRDefault="0016359B" w:rsidP="0016359B">
      <w:pPr>
        <w:spacing w:line="240" w:lineRule="auto"/>
        <w:rPr>
          <w:b/>
          <w:bCs/>
        </w:rPr>
      </w:pPr>
      <w:r w:rsidRPr="0016359B">
        <w:rPr>
          <w:b/>
          <w:bCs/>
        </w:rPr>
        <w:t xml:space="preserve">    </w:t>
      </w:r>
      <w:r>
        <w:rPr>
          <w:b/>
          <w:bCs/>
        </w:rPr>
        <w:t xml:space="preserve">                        </w:t>
      </w:r>
      <w:r w:rsidRPr="0016359B">
        <w:rPr>
          <w:b/>
          <w:bCs/>
        </w:rPr>
        <w:t>&lt;td&gt;First&lt;/td&gt;</w:t>
      </w:r>
    </w:p>
    <w:p w14:paraId="70251908" w14:textId="2E8BD8D2" w:rsidR="0016359B" w:rsidRPr="0016359B" w:rsidRDefault="0016359B" w:rsidP="0016359B">
      <w:pPr>
        <w:spacing w:line="240" w:lineRule="auto"/>
        <w:rPr>
          <w:b/>
          <w:bCs/>
        </w:rPr>
      </w:pPr>
      <w:r w:rsidRPr="0016359B">
        <w:rPr>
          <w:b/>
          <w:bCs/>
        </w:rPr>
        <w:t xml:space="preserve">   </w:t>
      </w:r>
      <w:r>
        <w:rPr>
          <w:b/>
          <w:bCs/>
        </w:rPr>
        <w:t xml:space="preserve">                      </w:t>
      </w:r>
      <w:r w:rsidRPr="0016359B">
        <w:rPr>
          <w:b/>
          <w:bCs/>
        </w:rPr>
        <w:t xml:space="preserve"> &lt;td&gt;Last&lt;/td&gt;</w:t>
      </w:r>
    </w:p>
    <w:p w14:paraId="5A3E4376" w14:textId="2A29C7C2" w:rsidR="0016359B" w:rsidRPr="0016359B" w:rsidRDefault="0016359B" w:rsidP="0016359B">
      <w:pPr>
        <w:spacing w:line="240" w:lineRule="auto"/>
        <w:rPr>
          <w:b/>
          <w:bCs/>
        </w:rPr>
      </w:pPr>
      <w:r w:rsidRPr="0016359B">
        <w:rPr>
          <w:b/>
          <w:bCs/>
        </w:rPr>
        <w:t xml:space="preserve">    </w:t>
      </w:r>
      <w:r>
        <w:rPr>
          <w:b/>
          <w:bCs/>
        </w:rPr>
        <w:t xml:space="preserve">              </w:t>
      </w:r>
      <w:r w:rsidRPr="0016359B">
        <w:rPr>
          <w:b/>
          <w:bCs/>
        </w:rPr>
        <w:t>&lt;td&gt;20&lt;/td&gt;</w:t>
      </w:r>
    </w:p>
    <w:p w14:paraId="21AEF3F0" w14:textId="4161E251" w:rsidR="0016359B" w:rsidRPr="0016359B" w:rsidRDefault="0016359B" w:rsidP="0016359B">
      <w:pPr>
        <w:spacing w:line="240" w:lineRule="auto"/>
        <w:rPr>
          <w:b/>
          <w:bCs/>
        </w:rPr>
      </w:pPr>
      <w:r w:rsidRPr="0016359B">
        <w:rPr>
          <w:b/>
          <w:bCs/>
        </w:rPr>
        <w:t xml:space="preserve">  </w:t>
      </w:r>
      <w:r>
        <w:rPr>
          <w:b/>
          <w:bCs/>
        </w:rPr>
        <w:t xml:space="preserve">                </w:t>
      </w:r>
      <w:r w:rsidRPr="0016359B">
        <w:rPr>
          <w:b/>
          <w:bCs/>
        </w:rPr>
        <w:t>&lt;/tr&gt;</w:t>
      </w:r>
    </w:p>
    <w:p w14:paraId="00CFFA04" w14:textId="26570222" w:rsidR="0016359B" w:rsidRPr="0016359B" w:rsidRDefault="0016359B" w:rsidP="0016359B">
      <w:pPr>
        <w:spacing w:line="240" w:lineRule="auto"/>
        <w:rPr>
          <w:b/>
          <w:bCs/>
        </w:rPr>
      </w:pPr>
      <w:r>
        <w:rPr>
          <w:b/>
          <w:bCs/>
        </w:rPr>
        <w:t xml:space="preserve">                  </w:t>
      </w:r>
      <w:r w:rsidRPr="0016359B">
        <w:rPr>
          <w:b/>
          <w:bCs/>
        </w:rPr>
        <w:t>&lt;/table&gt;</w:t>
      </w:r>
    </w:p>
    <w:p w14:paraId="7DB64C97" w14:textId="40E785D1" w:rsidR="0016359B" w:rsidRDefault="0016359B" w:rsidP="0016359B">
      <w:pPr>
        <w:spacing w:line="240" w:lineRule="auto"/>
        <w:rPr>
          <w:b/>
          <w:bCs/>
        </w:rPr>
      </w:pPr>
      <w:r>
        <w:br/>
      </w:r>
      <w:r w:rsidRPr="0016359B">
        <w:rPr>
          <w:b/>
          <w:bCs/>
        </w:rPr>
        <w:t>Example Rowspan:</w:t>
      </w:r>
    </w:p>
    <w:p w14:paraId="6CF12D92" w14:textId="6CC3149B" w:rsidR="0016359B" w:rsidRPr="00F62553" w:rsidRDefault="0016359B" w:rsidP="0016359B">
      <w:pPr>
        <w:spacing w:line="240" w:lineRule="auto"/>
        <w:rPr>
          <w:b/>
          <w:bCs/>
        </w:rPr>
      </w:pPr>
      <w:r w:rsidRPr="00F62553">
        <w:rPr>
          <w:b/>
          <w:bCs/>
        </w:rPr>
        <w:t xml:space="preserve">     </w:t>
      </w:r>
      <w:r w:rsidRPr="00F62553">
        <w:rPr>
          <w:b/>
          <w:bCs/>
        </w:rPr>
        <w:t>&lt;table border="1"&gt;</w:t>
      </w:r>
    </w:p>
    <w:p w14:paraId="7B6E2FC0" w14:textId="31BA9B9F" w:rsidR="0016359B" w:rsidRPr="00F62553" w:rsidRDefault="0016359B" w:rsidP="0016359B">
      <w:pPr>
        <w:spacing w:line="240" w:lineRule="auto"/>
        <w:rPr>
          <w:b/>
          <w:bCs/>
        </w:rPr>
      </w:pPr>
      <w:r w:rsidRPr="00F62553">
        <w:rPr>
          <w:b/>
          <w:bCs/>
        </w:rPr>
        <w:t xml:space="preserve">  </w:t>
      </w:r>
      <w:r w:rsidRPr="00F62553">
        <w:rPr>
          <w:b/>
          <w:bCs/>
        </w:rPr>
        <w:t xml:space="preserve">         </w:t>
      </w:r>
      <w:r w:rsidRPr="00F62553">
        <w:rPr>
          <w:b/>
          <w:bCs/>
        </w:rPr>
        <w:t>&lt;tr&gt;</w:t>
      </w:r>
    </w:p>
    <w:p w14:paraId="4D2AC060" w14:textId="39A0DD18" w:rsidR="0016359B" w:rsidRPr="00F62553" w:rsidRDefault="0016359B" w:rsidP="0016359B">
      <w:pPr>
        <w:spacing w:line="240" w:lineRule="auto"/>
        <w:rPr>
          <w:b/>
          <w:bCs/>
        </w:rPr>
      </w:pPr>
      <w:r w:rsidRPr="00F62553">
        <w:rPr>
          <w:b/>
          <w:bCs/>
        </w:rPr>
        <w:t xml:space="preserve">    </w:t>
      </w:r>
      <w:r w:rsidRPr="00F62553">
        <w:rPr>
          <w:b/>
          <w:bCs/>
        </w:rPr>
        <w:t xml:space="preserve">            </w:t>
      </w:r>
      <w:r w:rsidRPr="00F62553">
        <w:rPr>
          <w:b/>
          <w:bCs/>
        </w:rPr>
        <w:t>&lt;th rowspan="2"&gt;Name&lt;/th&gt;</w:t>
      </w:r>
    </w:p>
    <w:p w14:paraId="7C2304CE" w14:textId="43E4AB3A" w:rsidR="0016359B" w:rsidRPr="00F62553" w:rsidRDefault="0016359B" w:rsidP="0016359B">
      <w:pPr>
        <w:spacing w:line="240" w:lineRule="auto"/>
        <w:rPr>
          <w:b/>
          <w:bCs/>
        </w:rPr>
      </w:pPr>
      <w:r w:rsidRPr="00F62553">
        <w:rPr>
          <w:b/>
          <w:bCs/>
        </w:rPr>
        <w:t xml:space="preserve">   </w:t>
      </w:r>
      <w:r w:rsidRPr="00F62553">
        <w:rPr>
          <w:b/>
          <w:bCs/>
        </w:rPr>
        <w:t xml:space="preserve">              </w:t>
      </w:r>
      <w:r w:rsidRPr="00F62553">
        <w:rPr>
          <w:b/>
          <w:bCs/>
        </w:rPr>
        <w:t xml:space="preserve"> &lt;td&gt;Amit&lt;/td&gt;</w:t>
      </w:r>
    </w:p>
    <w:p w14:paraId="667C3C2F" w14:textId="23FFEFCF" w:rsidR="0016359B" w:rsidRPr="00F62553" w:rsidRDefault="0016359B" w:rsidP="0016359B">
      <w:pPr>
        <w:spacing w:line="240" w:lineRule="auto"/>
        <w:rPr>
          <w:b/>
          <w:bCs/>
        </w:rPr>
      </w:pPr>
      <w:r w:rsidRPr="00F62553">
        <w:rPr>
          <w:b/>
          <w:bCs/>
        </w:rPr>
        <w:t xml:space="preserve">  </w:t>
      </w:r>
      <w:r w:rsidRPr="00F62553">
        <w:rPr>
          <w:b/>
          <w:bCs/>
        </w:rPr>
        <w:t xml:space="preserve">         </w:t>
      </w:r>
      <w:r w:rsidRPr="00F62553">
        <w:rPr>
          <w:b/>
          <w:bCs/>
        </w:rPr>
        <w:t>&lt;/tr&gt;</w:t>
      </w:r>
    </w:p>
    <w:p w14:paraId="471DBFE6" w14:textId="7F7D46D0" w:rsidR="0016359B" w:rsidRPr="00F62553" w:rsidRDefault="0016359B" w:rsidP="0016359B">
      <w:pPr>
        <w:spacing w:line="240" w:lineRule="auto"/>
        <w:rPr>
          <w:b/>
          <w:bCs/>
        </w:rPr>
      </w:pPr>
      <w:r w:rsidRPr="00F62553">
        <w:rPr>
          <w:b/>
          <w:bCs/>
        </w:rPr>
        <w:t xml:space="preserve">  </w:t>
      </w:r>
      <w:r w:rsidRPr="00F62553">
        <w:rPr>
          <w:b/>
          <w:bCs/>
        </w:rPr>
        <w:t xml:space="preserve">        </w:t>
      </w:r>
      <w:r w:rsidRPr="00F62553">
        <w:rPr>
          <w:b/>
          <w:bCs/>
        </w:rPr>
        <w:t>&lt;tr&gt;</w:t>
      </w:r>
    </w:p>
    <w:p w14:paraId="5B57B8D0" w14:textId="403A0F17" w:rsidR="0016359B" w:rsidRPr="00F62553" w:rsidRDefault="0016359B" w:rsidP="0016359B">
      <w:pPr>
        <w:spacing w:line="240" w:lineRule="auto"/>
        <w:rPr>
          <w:b/>
          <w:bCs/>
        </w:rPr>
      </w:pPr>
      <w:r w:rsidRPr="00F62553">
        <w:rPr>
          <w:b/>
          <w:bCs/>
        </w:rPr>
        <w:t xml:space="preserve">    </w:t>
      </w:r>
      <w:r w:rsidRPr="00F62553">
        <w:rPr>
          <w:b/>
          <w:bCs/>
        </w:rPr>
        <w:t xml:space="preserve">            </w:t>
      </w:r>
      <w:r w:rsidRPr="00F62553">
        <w:rPr>
          <w:b/>
          <w:bCs/>
        </w:rPr>
        <w:t>&lt;td&gt;Rahul&lt;/td&gt;</w:t>
      </w:r>
    </w:p>
    <w:p w14:paraId="4F59F0BB" w14:textId="39046A55" w:rsidR="0016359B" w:rsidRPr="00F62553" w:rsidRDefault="0016359B" w:rsidP="0016359B">
      <w:pPr>
        <w:spacing w:line="240" w:lineRule="auto"/>
        <w:rPr>
          <w:b/>
          <w:bCs/>
        </w:rPr>
      </w:pPr>
      <w:r w:rsidRPr="00F62553">
        <w:rPr>
          <w:b/>
          <w:bCs/>
        </w:rPr>
        <w:t xml:space="preserve">  </w:t>
      </w:r>
      <w:r w:rsidRPr="00F62553">
        <w:rPr>
          <w:b/>
          <w:bCs/>
        </w:rPr>
        <w:t xml:space="preserve">        </w:t>
      </w:r>
      <w:r w:rsidRPr="00F62553">
        <w:rPr>
          <w:b/>
          <w:bCs/>
        </w:rPr>
        <w:t>&lt;/tr&gt;</w:t>
      </w:r>
    </w:p>
    <w:p w14:paraId="0D05817D" w14:textId="236B29B4" w:rsidR="0016359B" w:rsidRPr="00F62553" w:rsidRDefault="0016359B" w:rsidP="0016359B">
      <w:pPr>
        <w:spacing w:line="240" w:lineRule="auto"/>
        <w:rPr>
          <w:b/>
          <w:bCs/>
        </w:rPr>
      </w:pPr>
      <w:r w:rsidRPr="00F62553">
        <w:rPr>
          <w:b/>
          <w:bCs/>
        </w:rPr>
        <w:t xml:space="preserve">        </w:t>
      </w:r>
      <w:r w:rsidRPr="00F62553">
        <w:rPr>
          <w:b/>
          <w:bCs/>
        </w:rPr>
        <w:t>&lt;/table&gt;</w:t>
      </w:r>
    </w:p>
    <w:p w14:paraId="137C24E7" w14:textId="77777777" w:rsidR="003E3DB4" w:rsidRPr="00284635" w:rsidRDefault="00284635" w:rsidP="00F62553">
      <w:pPr>
        <w:rPr>
          <w:b/>
          <w:bCs/>
          <w:sz w:val="24"/>
          <w:szCs w:val="24"/>
        </w:rPr>
      </w:pPr>
      <w:r w:rsidRPr="00284635">
        <w:rPr>
          <w:b/>
          <w:bCs/>
          <w:sz w:val="24"/>
          <w:szCs w:val="24"/>
        </w:rPr>
        <w:t>Question 10: Why should tables be used sparingly for layout purposes? What is a better alternative?</w:t>
      </w:r>
    </w:p>
    <w:p w14:paraId="321D2381" w14:textId="77777777" w:rsidR="003D3394" w:rsidRDefault="003D3394" w:rsidP="0016359B">
      <w:pPr>
        <w:pStyle w:val="NormalWeb"/>
        <w:spacing w:line="276" w:lineRule="auto"/>
      </w:pPr>
      <w:r>
        <w:t xml:space="preserve">Tables </w:t>
      </w:r>
      <w:r w:rsidRPr="0016359B">
        <w:rPr>
          <w:rStyle w:val="Strong"/>
          <w:b w:val="0"/>
          <w:bCs w:val="0"/>
        </w:rPr>
        <w:t>should be used sparingly for layout purposes</w:t>
      </w:r>
      <w:r>
        <w:t xml:space="preserve"> because:</w:t>
      </w:r>
    </w:p>
    <w:p w14:paraId="22E7D31F" w14:textId="77777777" w:rsidR="003D3394" w:rsidRDefault="003D3394" w:rsidP="0016359B">
      <w:pPr>
        <w:pStyle w:val="NormalWeb"/>
        <w:numPr>
          <w:ilvl w:val="0"/>
          <w:numId w:val="14"/>
        </w:numPr>
        <w:spacing w:line="276" w:lineRule="auto"/>
      </w:pPr>
      <w:r>
        <w:rPr>
          <w:rStyle w:val="Strong"/>
        </w:rPr>
        <w:lastRenderedPageBreak/>
        <w:t>Not Semantic</w:t>
      </w:r>
      <w:r>
        <w:t xml:space="preserve"> – Tables are meant for displaying tabular data (rows and columns of related information). Using them for layout confuses the structure of the page.</w:t>
      </w:r>
    </w:p>
    <w:p w14:paraId="329B1C23" w14:textId="77777777" w:rsidR="003D3394" w:rsidRDefault="003D3394" w:rsidP="0016359B">
      <w:pPr>
        <w:pStyle w:val="NormalWeb"/>
        <w:numPr>
          <w:ilvl w:val="0"/>
          <w:numId w:val="14"/>
        </w:numPr>
        <w:spacing w:line="276" w:lineRule="auto"/>
      </w:pPr>
      <w:r>
        <w:rPr>
          <w:rStyle w:val="Strong"/>
        </w:rPr>
        <w:t>Accessibility Issues</w:t>
      </w:r>
      <w:r>
        <w:t xml:space="preserve"> – Screen readers interpret tables as data, so using them for layout makes it hard for visually impaired users to navigate.</w:t>
      </w:r>
    </w:p>
    <w:p w14:paraId="03933652" w14:textId="77777777" w:rsidR="003D3394" w:rsidRDefault="003D3394" w:rsidP="0016359B">
      <w:pPr>
        <w:pStyle w:val="NormalWeb"/>
        <w:numPr>
          <w:ilvl w:val="0"/>
          <w:numId w:val="14"/>
        </w:numPr>
        <w:spacing w:line="276" w:lineRule="auto"/>
      </w:pPr>
      <w:r>
        <w:rPr>
          <w:rStyle w:val="Strong"/>
        </w:rPr>
        <w:t>Poor Maintainability</w:t>
      </w:r>
      <w:r>
        <w:t xml:space="preserve"> – Table-based layouts are rigid and hard to modify. Making even small design changes requires editing nested </w:t>
      </w:r>
      <w:r>
        <w:rPr>
          <w:rStyle w:val="HTMLCode"/>
        </w:rPr>
        <w:t>&lt;table&gt;</w:t>
      </w:r>
      <w:r>
        <w:t xml:space="preserve">, </w:t>
      </w:r>
      <w:r>
        <w:rPr>
          <w:rStyle w:val="HTMLCode"/>
        </w:rPr>
        <w:t>&lt;tr&gt;</w:t>
      </w:r>
      <w:r>
        <w:t xml:space="preserve">, and </w:t>
      </w:r>
      <w:r>
        <w:rPr>
          <w:rStyle w:val="HTMLCode"/>
        </w:rPr>
        <w:t>&lt;td&gt;</w:t>
      </w:r>
      <w:r>
        <w:t xml:space="preserve"> elements.</w:t>
      </w:r>
    </w:p>
    <w:p w14:paraId="4197A5D4" w14:textId="77777777" w:rsidR="003D3394" w:rsidRDefault="003D3394" w:rsidP="0016359B">
      <w:pPr>
        <w:pStyle w:val="NormalWeb"/>
        <w:numPr>
          <w:ilvl w:val="0"/>
          <w:numId w:val="14"/>
        </w:numPr>
        <w:spacing w:line="276" w:lineRule="auto"/>
      </w:pPr>
      <w:r>
        <w:rPr>
          <w:rStyle w:val="Strong"/>
        </w:rPr>
        <w:t>Slower Rendering</w:t>
      </w:r>
      <w:r>
        <w:t xml:space="preserve"> – Browsers need to load the entire table before displaying it, which can slow down page rendering.</w:t>
      </w:r>
    </w:p>
    <w:p w14:paraId="71C19F23" w14:textId="77777777" w:rsidR="003D3394" w:rsidRDefault="003D3394" w:rsidP="0016359B">
      <w:pPr>
        <w:pStyle w:val="NormalWeb"/>
        <w:numPr>
          <w:ilvl w:val="0"/>
          <w:numId w:val="14"/>
        </w:numPr>
        <w:spacing w:line="276" w:lineRule="auto"/>
      </w:pPr>
      <w:r>
        <w:rPr>
          <w:rStyle w:val="Strong"/>
        </w:rPr>
        <w:t>Not Responsive</w:t>
      </w:r>
      <w:r>
        <w:t xml:space="preserve"> – Tables don’t adapt well to different screen sizes (like mobile devices), leading to broken or unreadable layouts.</w:t>
      </w:r>
    </w:p>
    <w:p w14:paraId="2C02FBD9" w14:textId="16D39F9B" w:rsidR="003D3394" w:rsidRDefault="003D3394" w:rsidP="0016359B">
      <w:pPr>
        <w:pStyle w:val="NormalWeb"/>
        <w:numPr>
          <w:ilvl w:val="0"/>
          <w:numId w:val="13"/>
        </w:numPr>
        <w:spacing w:line="276" w:lineRule="auto"/>
      </w:pPr>
      <w:r w:rsidRPr="003D3394">
        <w:rPr>
          <w:rStyle w:val="Strong"/>
          <w:sz w:val="28"/>
          <w:szCs w:val="28"/>
        </w:rPr>
        <w:t>Better Alternative:</w:t>
      </w:r>
      <w:r w:rsidRPr="003D3394">
        <w:rPr>
          <w:sz w:val="28"/>
          <w:szCs w:val="28"/>
        </w:rPr>
        <w:br/>
      </w:r>
      <w:r>
        <w:t xml:space="preserve">Use </w:t>
      </w:r>
      <w:r w:rsidRPr="0016359B">
        <w:rPr>
          <w:rStyle w:val="Strong"/>
          <w:b w:val="0"/>
          <w:bCs w:val="0"/>
        </w:rPr>
        <w:t>CSS</w:t>
      </w:r>
      <w:r>
        <w:t xml:space="preserve"> for page layout:</w:t>
      </w:r>
    </w:p>
    <w:p w14:paraId="098490AC" w14:textId="78D682C0" w:rsidR="003D3394" w:rsidRDefault="003D3394" w:rsidP="0016359B">
      <w:pPr>
        <w:pStyle w:val="NormalWeb"/>
        <w:numPr>
          <w:ilvl w:val="0"/>
          <w:numId w:val="16"/>
        </w:numPr>
        <w:spacing w:line="276" w:lineRule="auto"/>
      </w:pPr>
      <w:r>
        <w:rPr>
          <w:rStyle w:val="Strong"/>
        </w:rPr>
        <w:t xml:space="preserve"> </w:t>
      </w:r>
      <w:r>
        <w:rPr>
          <w:rStyle w:val="Strong"/>
        </w:rPr>
        <w:t>CSS Flexbox</w:t>
      </w:r>
      <w:r>
        <w:t xml:space="preserve"> </w:t>
      </w:r>
      <w:r w:rsidR="0016359B">
        <w:t xml:space="preserve">: </w:t>
      </w:r>
      <w:r>
        <w:t>Great for one-dimensional layouts (rows or columns).</w:t>
      </w:r>
    </w:p>
    <w:p w14:paraId="3DAECBFC" w14:textId="69FEFA01" w:rsidR="003D3394" w:rsidRDefault="003D3394" w:rsidP="0016359B">
      <w:pPr>
        <w:pStyle w:val="NormalWeb"/>
        <w:numPr>
          <w:ilvl w:val="0"/>
          <w:numId w:val="16"/>
        </w:numPr>
        <w:spacing w:line="276" w:lineRule="auto"/>
      </w:pPr>
      <w:r>
        <w:rPr>
          <w:rStyle w:val="Strong"/>
        </w:rPr>
        <w:t>CSS Grid</w:t>
      </w:r>
      <w:r>
        <w:t xml:space="preserve"> </w:t>
      </w:r>
      <w:r w:rsidR="0016359B">
        <w:t>:</w:t>
      </w:r>
      <w:r>
        <w:t xml:space="preserve"> Best for two-dimensional layouts (rows + columns).</w:t>
      </w:r>
    </w:p>
    <w:p w14:paraId="75D4508B" w14:textId="5EB0D719" w:rsidR="003D3394" w:rsidRDefault="003D3394" w:rsidP="0016359B">
      <w:pPr>
        <w:pStyle w:val="NormalWeb"/>
        <w:numPr>
          <w:ilvl w:val="0"/>
          <w:numId w:val="16"/>
        </w:numPr>
        <w:spacing w:line="276" w:lineRule="auto"/>
      </w:pPr>
      <w:r>
        <w:rPr>
          <w:rStyle w:val="Strong"/>
        </w:rPr>
        <w:t>CSS Positioning &amp; Float</w:t>
      </w:r>
      <w:r>
        <w:t xml:space="preserve"> </w:t>
      </w:r>
      <w:r w:rsidR="0016359B">
        <w:t>:</w:t>
      </w:r>
      <w:r>
        <w:t xml:space="preserve"> Can be used for specific placement, though modern flexbox/grid are preferred.</w:t>
      </w:r>
    </w:p>
    <w:p w14:paraId="1CA070A3" w14:textId="66D26FEF" w:rsidR="003E3DB4" w:rsidRDefault="003E3DB4" w:rsidP="003D3394"/>
    <w:sectPr w:rsidR="003E3DB4" w:rsidSect="003D3394">
      <w:pgSz w:w="12240" w:h="15840"/>
      <w:pgMar w:top="1440" w:right="1800" w:bottom="99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A83B81"/>
    <w:multiLevelType w:val="multilevel"/>
    <w:tmpl w:val="0F94E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21116E"/>
    <w:multiLevelType w:val="multilevel"/>
    <w:tmpl w:val="DF0A35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8F7808"/>
    <w:multiLevelType w:val="hybridMultilevel"/>
    <w:tmpl w:val="8090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66E0F"/>
    <w:multiLevelType w:val="hybridMultilevel"/>
    <w:tmpl w:val="03E22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87DF7"/>
    <w:multiLevelType w:val="hybridMultilevel"/>
    <w:tmpl w:val="64FA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31603"/>
    <w:multiLevelType w:val="multilevel"/>
    <w:tmpl w:val="4B54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B62563"/>
    <w:multiLevelType w:val="multilevel"/>
    <w:tmpl w:val="DF0A35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D377C9"/>
    <w:multiLevelType w:val="hybridMultilevel"/>
    <w:tmpl w:val="764A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B7E8E"/>
    <w:multiLevelType w:val="multilevel"/>
    <w:tmpl w:val="B572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6"/>
  </w:num>
  <w:num w:numId="12">
    <w:abstractNumId w:val="11"/>
  </w:num>
  <w:num w:numId="13">
    <w:abstractNumId w:val="13"/>
  </w:num>
  <w:num w:numId="14">
    <w:abstractNumId w:val="9"/>
  </w:num>
  <w:num w:numId="15">
    <w:abstractNumId w:val="14"/>
  </w:num>
  <w:num w:numId="16">
    <w:abstractNumId w:val="10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359B"/>
    <w:rsid w:val="00284635"/>
    <w:rsid w:val="0029639D"/>
    <w:rsid w:val="00326F90"/>
    <w:rsid w:val="003D3394"/>
    <w:rsid w:val="003E3DB4"/>
    <w:rsid w:val="00AA1D8D"/>
    <w:rsid w:val="00AC4444"/>
    <w:rsid w:val="00B47730"/>
    <w:rsid w:val="00CB0664"/>
    <w:rsid w:val="00F625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3CC5C5"/>
  <w14:defaultImageDpi w14:val="300"/>
  <w15:docId w15:val="{4600165E-1CD3-4F41-B72C-F4A9B7BD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D3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33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parvejpinjari007@gmail.com</cp:lastModifiedBy>
  <cp:revision>2</cp:revision>
  <dcterms:created xsi:type="dcterms:W3CDTF">2025-09-16T04:31:00Z</dcterms:created>
  <dcterms:modified xsi:type="dcterms:W3CDTF">2025-09-16T04:31:00Z</dcterms:modified>
  <cp:category/>
</cp:coreProperties>
</file>